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SAHIL JIVANI</w:t>
      </w:r>
    </w:p>
    <w:p>
      <w:r>
        <w:t>Charlotte, NC 28269</w:t>
      </w:r>
    </w:p>
    <w:p>
      <w:r>
        <w:t>Phone: +1 (704) 363-6888</w:t>
      </w:r>
    </w:p>
    <w:p>
      <w:r>
        <w:t>Email: sahiljivani119@gmail.com</w:t>
      </w:r>
    </w:p>
    <w:p>
      <w:r>
        <w:t>LinkedIn: https://www.linkedin.com/in/sahil-jivani-b8356b1b1</w:t>
      </w:r>
    </w:p>
    <w:p>
      <w:pPr>
        <w:pStyle w:val="Heading2"/>
      </w:pPr>
      <w:r>
        <w:t>Professional Summary</w:t>
      </w:r>
    </w:p>
    <w:p>
      <w:r>
        <w:t>Results-driven IT professional with a Master’s degree in General Management and over 1 year of experience in software development and IT management. Skilled in leading cross-functional teams, developing mobile and web applications, and implementing IT systems and security policies. Adept at solving complex technical issues and driving innovation to support business goals.</w:t>
      </w:r>
    </w:p>
    <w:p>
      <w:pPr>
        <w:pStyle w:val="Heading2"/>
      </w:pPr>
      <w:r>
        <w:t>Professional Experience</w:t>
      </w:r>
    </w:p>
    <w:p>
      <w:pPr>
        <w:pStyle w:val="ListBullet"/>
      </w:pPr>
      <w:r>
        <w:t>IT Manager</w:t>
      </w:r>
    </w:p>
    <w:p>
      <w:r>
        <w:t>Docat E-commerce – Savannah, GA</w:t>
        <w:br/>
        <w:t>Jan 2024 – Present</w:t>
      </w:r>
    </w:p>
    <w:p>
      <w:r>
        <w:t>- Manage e-commerce platform development on Shopify, improving user experience and customer engagement.</w:t>
        <w:br/>
        <w:t>- Direct IT operations and facilitate cross-functional collaboration across departments.</w:t>
        <w:br/>
        <w:t>- Design and enforce IT security protocols, reducing system vulnerabilities.</w:t>
        <w:br/>
        <w:t>- Conduct staff training sessions to promote best practices in IT usage and tools.</w:t>
      </w:r>
    </w:p>
    <w:p>
      <w:pPr>
        <w:pStyle w:val="ListBullet"/>
      </w:pPr>
      <w:r>
        <w:t>Application Developer</w:t>
      </w:r>
    </w:p>
    <w:p>
      <w:r>
        <w:t>CodenetTech – Surat, India</w:t>
        <w:br/>
        <w:t>Apr 2022 – May 2023</w:t>
      </w:r>
    </w:p>
    <w:p>
      <w:r>
        <w:t>- Developed and maintained mobile apps using Flutter, enhancing performance and functionality.</w:t>
        <w:br/>
        <w:t>- Led a team of 5 developers through full project lifecycles using Agile methodologies.</w:t>
        <w:br/>
        <w:t>- Partnered with clients to translate requirements into tailored technical solutions.</w:t>
        <w:br/>
        <w:t>- Improved application performance through clean coding and UI/UX enhancements.</w:t>
      </w:r>
    </w:p>
    <w:p>
      <w:pPr>
        <w:pStyle w:val="Heading2"/>
      </w:pPr>
      <w:r>
        <w:t>Project Highlight</w:t>
      </w:r>
    </w:p>
    <w:p>
      <w:r>
        <w:t>- Designed and launched a Flutter-based mobile app for a herbal products company.</w:t>
        <w:br/>
        <w:t>- Translated business needs into development requirements.</w:t>
        <w:br/>
        <w:t>- Performed extensive testing to ensure high usability and stability.</w:t>
      </w:r>
    </w:p>
    <w:p>
      <w:pPr>
        <w:pStyle w:val="Heading2"/>
      </w:pPr>
      <w:r>
        <w:t>Education</w:t>
      </w:r>
    </w:p>
    <w:p>
      <w:r>
        <w:t>Cybersecurity, Networking, and AWS</w:t>
        <w:br/>
        <w:t>Rowan-Cabarrus Community College (RCCC) – Charlotte, NC</w:t>
        <w:br/>
        <w:t>Expected Graduation: 2027</w:t>
      </w:r>
    </w:p>
    <w:p>
      <w:r>
        <w:t>Master of General Management</w:t>
        <w:br/>
        <w:t>Elmira College – Elmira, NY</w:t>
        <w:br/>
        <w:t>Graduated: May 2024</w:t>
      </w:r>
    </w:p>
    <w:p>
      <w:r>
        <w:t>Bachelor of Computer Science</w:t>
        <w:br/>
        <w:t>Shree Ram Krishna Institute of Computer Science (VNSGU) – India</w:t>
        <w:br/>
        <w:t>Jul 2018 – Jul 2021</w:t>
      </w:r>
    </w:p>
    <w:p>
      <w:pPr>
        <w:pStyle w:val="Heading2"/>
      </w:pPr>
      <w:r>
        <w:t>Technical Skills</w:t>
      </w:r>
    </w:p>
    <w:p>
      <w:r>
        <w:t>- Programming Languages: C, C++, Dart, Flutter</w:t>
        <w:br/>
        <w:t>- E-commerce Platforms: Shopify Development</w:t>
        <w:br/>
        <w:t>- Database Management &amp; Data Analysis</w:t>
        <w:br/>
        <w:t>- IT Infrastructure &amp; SDLC</w:t>
        <w:br/>
        <w:t>- Cybersecurity Fundamentals</w:t>
        <w:br/>
        <w:t>- Networking (Cisco protocols and basics)</w:t>
        <w:br/>
        <w:t>- Cloud Computing (AWS fundamentals)</w:t>
        <w:br/>
        <w:t>- Tools: Git, Visual Studio Code, Firebase</w:t>
      </w:r>
    </w:p>
    <w:p>
      <w:pPr>
        <w:pStyle w:val="Heading2"/>
      </w:pPr>
      <w:r>
        <w:t>Soft Skills</w:t>
      </w:r>
    </w:p>
    <w:p>
      <w:r>
        <w:t>- Leadership &amp; Team Management</w:t>
        <w:br/>
        <w:t>- Problem Solving &amp; Decision Making</w:t>
        <w:br/>
        <w:t>- Analytical Thinking</w:t>
        <w:br/>
        <w:t>- Time &amp; Project Management</w:t>
        <w:br/>
        <w:t>- Communication &amp; Collaboration</w:t>
      </w:r>
    </w:p>
    <w:p>
      <w:pPr>
        <w:pStyle w:val="Heading2"/>
      </w:pPr>
      <w:r>
        <w:t>Certifications</w:t>
      </w:r>
    </w:p>
    <w:p>
      <w:r>
        <w:t>- CompTIA Security+</w:t>
        <w:br/>
        <w:t>- Google IT Support Professional Certificate</w:t>
        <w:br/>
        <w:t>- Cisco Networking Certification</w:t>
        <w:br/>
        <w:t>- Networking Fundamentals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